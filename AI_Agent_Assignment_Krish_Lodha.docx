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🧠 AI Agent Assignment – Approach Document</w:t>
      </w:r>
    </w:p>
    <w:p>
      <w:pPr>
        <w:pStyle w:val="Heading2"/>
      </w:pPr>
      <w:r>
        <w:t>🧾 SECTION 1: BASIC DETAILS</w:t>
      </w:r>
    </w:p>
    <w:p>
      <w:r>
        <w:t>Name: Krish Lodha</w:t>
      </w:r>
    </w:p>
    <w:p>
      <w:r>
        <w:t>AI Agent Title / Use Case: AI Agent to help students revise for an exam (using Gemini API for quiz generation)</w:t>
      </w:r>
    </w:p>
    <w:p>
      <w:pPr>
        <w:pStyle w:val="Heading2"/>
      </w:pPr>
      <w:r>
        <w:t>🧠 SECTION 2: PROBLEM FRAMING</w:t>
      </w:r>
    </w:p>
    <w:p>
      <w:r>
        <w:t>2.1 What problem does your AI Agent solve?</w:t>
        <w:br/>
        <w:t>It helps students actively revise for upcoming exams by generating subject-specific quizzes and explanations on request.</w:t>
      </w:r>
    </w:p>
    <w:p>
      <w:r>
        <w:t>2.2 Why is this agent useful?</w:t>
        <w:br/>
        <w:t>Students can quickly test their knowledge and fill gaps without manually searching for quizzes or notes. The agent acts like a revision tutor on demand.</w:t>
      </w:r>
    </w:p>
    <w:p>
      <w:r>
        <w:t>2.3 Who is the target user?</w:t>
        <w:br/>
        <w:t>High school or college students preparing for exams in subjects like biology, physics, chemistry, etc.</w:t>
      </w:r>
    </w:p>
    <w:p>
      <w:r>
        <w:t>2.4 What NOT to include?</w:t>
        <w:br/>
        <w:t>Full lecture content or detailed syllabus breakdowns. No long explanations or personalized academic advice.</w:t>
      </w:r>
    </w:p>
    <w:p>
      <w:pPr>
        <w:pStyle w:val="Heading2"/>
      </w:pPr>
      <w:r>
        <w:t>🧱 SECTION 3: 4-LAYER PROMPT DESIGN</w:t>
      </w:r>
    </w:p>
    <w:p>
      <w:pPr>
        <w:pStyle w:val="Heading3"/>
      </w:pPr>
      <w:r>
        <w:t>🔹 3.1 INPUT UNDERSTANDING</w:t>
      </w:r>
    </w:p>
    <w:p>
      <w:r>
        <w:t>Prompt:</w:t>
        <w:br/>
        <w:t>You are an AI exam revision assistant. Extract the user's intent and the subject/topic from this message:</w:t>
        <w:br/>
        <w:t>Message: "{{user_message}}"</w:t>
        <w:br/>
        <w:t>Return:</w:t>
        <w:br/>
        <w:t>{</w:t>
        <w:br/>
        <w:t xml:space="preserve">  "intent": "",</w:t>
        <w:br/>
        <w:t xml:space="preserve">  "subject": "",</w:t>
        <w:br/>
        <w:t xml:space="preserve">  "topic": "",</w:t>
        <w:br/>
        <w:t xml:space="preserve">  "question_type": ""</w:t>
        <w:br/>
        <w:t>}</w:t>
      </w:r>
    </w:p>
    <w:p>
      <w:r>
        <w:t>What is this prompt responsible for?</w:t>
        <w:br/>
        <w:t>Classifying the user's request and identifying subject/topic to trigger the correct response type.</w:t>
      </w:r>
    </w:p>
    <w:p>
      <w:r>
        <w:t>Example Input + Output:</w:t>
        <w:br/>
        <w:t>Input: "Can you quiz me on photosynthesis in biology?"</w:t>
        <w:br/>
        <w:t>Output:</w:t>
        <w:br/>
        <w:t>{</w:t>
        <w:br/>
        <w:t xml:space="preserve">  "intent": "quiz_me",</w:t>
        <w:br/>
        <w:t xml:space="preserve">  "subject": "biology",</w:t>
        <w:br/>
        <w:t xml:space="preserve">  "topic": "photosynthesis",</w:t>
        <w:br/>
        <w:t xml:space="preserve">  "question_type": "quiz"</w:t>
        <w:br/>
        <w:t>}</w:t>
      </w:r>
    </w:p>
    <w:p>
      <w:pPr>
        <w:pStyle w:val="Heading3"/>
      </w:pPr>
      <w:r>
        <w:t>🔹 3.2 STATE TRACKER</w:t>
      </w:r>
    </w:p>
    <w:p>
      <w:r>
        <w:t>Prompt / Logic Description:</w:t>
        <w:br/>
        <w:t>The agent uses a Python class `StateTracker` to store and update the last subject, topic, and revision progress such as past quizzes.</w:t>
      </w:r>
    </w:p>
    <w:p>
      <w:r>
        <w:t>How does this help the agent “remember”?</w:t>
        <w:br/>
        <w:t>It lets the agent maintain continuity across turns (e.g., generating a follow-up question, avoiding repetition).</w:t>
      </w:r>
    </w:p>
    <w:p>
      <w:r>
        <w:t>Simulated Memory Example:</w:t>
        <w:br/>
        <w:t>{</w:t>
        <w:br/>
        <w:t xml:space="preserve">  "subject": "biology",</w:t>
        <w:br/>
        <w:t xml:space="preserve">  "topic": "photosynthesis",</w:t>
        <w:br/>
        <w:t xml:space="preserve">  "progress": {</w:t>
        <w:br/>
        <w:t xml:space="preserve">    "quizzes_taken": ["photosynthesis"]</w:t>
        <w:br/>
        <w:t xml:space="preserve">  },</w:t>
        <w:br/>
        <w:t xml:space="preserve">  "last_question_type": "quiz"</w:t>
        <w:br/>
        <w:t>}</w:t>
      </w:r>
    </w:p>
    <w:p>
      <w:pPr>
        <w:pStyle w:val="Heading3"/>
      </w:pPr>
      <w:r>
        <w:t>🔹 3.3 TASK PLANNER</w:t>
      </w:r>
    </w:p>
    <w:p>
      <w:r>
        <w:t>Prompt or Logic:</w:t>
        <w:br/>
        <w:t>Based on the parsed intent, subject, and topic, the agent selects one of the following actions:</w:t>
        <w:br/>
        <w:t>- generate_quiz</w:t>
        <w:br/>
        <w:t>- explain_topic</w:t>
        <w:br/>
        <w:t>- summarize_topic</w:t>
        <w:br/>
        <w:t>- ask_followup</w:t>
      </w:r>
    </w:p>
    <w:p>
      <w:r>
        <w:t>What steps does your agent take internally?</w:t>
        <w:br/>
        <w:t>Uses simple if-else logic in Python to decide what action to trigger next. Branching is used based on `intent`.</w:t>
      </w:r>
    </w:p>
    <w:p>
      <w:pPr>
        <w:pStyle w:val="Heading3"/>
      </w:pPr>
      <w:r>
        <w:t>🔹 3.4 OUTPUT GENERATOR</w:t>
      </w:r>
    </w:p>
    <w:p>
      <w:r>
        <w:t>Prompt or Generation Logic:</w:t>
        <w:br/>
        <w:t>If action == "generate_quiz":</w:t>
        <w:br/>
        <w:t xml:space="preserve">    return generate_quiz_with_gemini(subject, topic)</w:t>
      </w:r>
    </w:p>
    <w:p>
      <w:r>
        <w:t>What kind of output formatting or tone did you aim for?</w:t>
        <w:br/>
        <w:t>Quiz-style multiple-choice questions with clear options and the correct answer at the end.</w:t>
      </w:r>
    </w:p>
    <w:p>
      <w:r>
        <w:t>Any special behavior?</w:t>
        <w:br/>
        <w:t>Uses the Gemini API (Gemini Pro) to dynamically generate 3–5 MCQs for the chosen topic.</w:t>
      </w:r>
    </w:p>
    <w:p>
      <w:pPr>
        <w:pStyle w:val="Heading2"/>
      </w:pPr>
      <w:r>
        <w:t>🔍 SECTION 4: CHATGPT EXPLORATION LOG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#</w:t>
            </w:r>
          </w:p>
        </w:tc>
        <w:tc>
          <w:tcPr>
            <w:tcW w:type="dxa" w:w="1728"/>
          </w:tcPr>
          <w:p>
            <w:r>
              <w:t>Prompt Variant</w:t>
            </w:r>
          </w:p>
        </w:tc>
        <w:tc>
          <w:tcPr>
            <w:tcW w:type="dxa" w:w="1728"/>
          </w:tcPr>
          <w:p>
            <w:r>
              <w:t>What Happened</w:t>
            </w:r>
          </w:p>
        </w:tc>
        <w:tc>
          <w:tcPr>
            <w:tcW w:type="dxa" w:w="1728"/>
          </w:tcPr>
          <w:p>
            <w:r>
              <w:t>What You Changed</w:t>
            </w:r>
          </w:p>
        </w:tc>
        <w:tc>
          <w:tcPr>
            <w:tcW w:type="dxa" w:w="1728"/>
          </w:tcPr>
          <w:p>
            <w:r>
              <w:t>Why You Changed It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Generate quiz on biology</w:t>
            </w:r>
          </w:p>
        </w:tc>
        <w:tc>
          <w:tcPr>
            <w:tcW w:type="dxa" w:w="1728"/>
          </w:tcPr>
          <w:p>
            <w:r>
              <w:t>Very generic questions</w:t>
            </w:r>
          </w:p>
        </w:tc>
        <w:tc>
          <w:tcPr>
            <w:tcW w:type="dxa" w:w="1728"/>
          </w:tcPr>
          <w:p>
            <w:r>
              <w:t>Added topic and grade</w:t>
            </w:r>
          </w:p>
        </w:tc>
        <w:tc>
          <w:tcPr>
            <w:tcW w:type="dxa" w:w="1728"/>
          </w:tcPr>
          <w:p>
            <w:r>
              <w:t>To make quiz relevant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Quiz me on photosynthesis in biology</w:t>
            </w:r>
          </w:p>
        </w:tc>
        <w:tc>
          <w:tcPr>
            <w:tcW w:type="dxa" w:w="1728"/>
          </w:tcPr>
          <w:p>
            <w:r>
              <w:t>Good result</w:t>
            </w:r>
          </w:p>
        </w:tc>
        <w:tc>
          <w:tcPr>
            <w:tcW w:type="dxa" w:w="1728"/>
          </w:tcPr>
          <w:p>
            <w:r>
              <w:t>No changes</w:t>
            </w:r>
          </w:p>
        </w:tc>
        <w:tc>
          <w:tcPr>
            <w:tcW w:type="dxa" w:w="1728"/>
          </w:tcPr>
          <w:p>
            <w:r>
              <w:t>Prompt was already clear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Can you test me on Newton's laws?</w:t>
            </w:r>
          </w:p>
        </w:tc>
        <w:tc>
          <w:tcPr>
            <w:tcW w:type="dxa" w:w="1728"/>
          </w:tcPr>
          <w:p>
            <w:r>
              <w:t>Output lacked formatting</w:t>
            </w:r>
          </w:p>
        </w:tc>
        <w:tc>
          <w:tcPr>
            <w:tcW w:type="dxa" w:w="1728"/>
          </w:tcPr>
          <w:p>
            <w:r>
              <w:t>Added format prompt</w:t>
            </w:r>
          </w:p>
        </w:tc>
        <w:tc>
          <w:tcPr>
            <w:tcW w:type="dxa" w:w="1728"/>
          </w:tcPr>
          <w:p>
            <w:r>
              <w:t>To ensure MCQs had options and answers</w:t>
            </w:r>
          </w:p>
        </w:tc>
      </w:tr>
    </w:tbl>
    <w:p>
      <w:pPr>
        <w:pStyle w:val="Heading2"/>
      </w:pPr>
      <w:r>
        <w:t>🧪 SECTION 5: OUTPUT TESTS</w:t>
      </w:r>
    </w:p>
    <w:p>
      <w:r>
        <w:t>Test 1 – Normal Input:</w:t>
        <w:br/>
        <w:t>Input: "Quiz me on Newton's laws in physics"</w:t>
        <w:br/>
        <w:t>Output:</w:t>
        <w:br/>
        <w:t>Q1. Which law explains inertia?</w:t>
        <w:br/>
        <w:t>a) First law</w:t>
        <w:br/>
        <w:t>b) Second law</w:t>
        <w:br/>
        <w:t>c) Third law</w:t>
        <w:br/>
        <w:t>d) Fourth law</w:t>
        <w:br/>
        <w:t>Answer: a</w:t>
      </w:r>
    </w:p>
    <w:p>
      <w:r>
        <w:t>Test 2 – Vague Input:</w:t>
        <w:br/>
        <w:t>Input: "Give me a quiz"</w:t>
        <w:br/>
        <w:t>Output:</w:t>
        <w:br/>
        <w:t>I can generate a quiz! What subject and topic would you like me to focus on?</w:t>
      </w:r>
    </w:p>
    <w:p>
      <w:r>
        <w:t>Test 3 – Invalid Input:</w:t>
        <w:br/>
        <w:t>Input: ""</w:t>
        <w:br/>
        <w:t>Output:</w:t>
        <w:br/>
        <w:t>I'm not sure what you're asking. Could you please provide a subject or topic to quiz you on?</w:t>
      </w:r>
    </w:p>
    <w:p>
      <w:pPr>
        <w:pStyle w:val="Heading2"/>
      </w:pPr>
      <w:r>
        <w:t>🔄 SECTION 6: REFLECTION</w:t>
      </w:r>
    </w:p>
    <w:p>
      <w:r>
        <w:t>6.1 What was the hardest part?</w:t>
        <w:br/>
        <w:t>Deciding how to split responsibilities between prompts and code. Also tuning Gemini to give good multiple-choice formatting.</w:t>
      </w:r>
    </w:p>
    <w:p>
      <w:r>
        <w:t>6.2 What part did you enjoy the most?</w:t>
        <w:br/>
        <w:t>Watching Gemini dynamically generate high-quality quizzes from just a topic prompt.</w:t>
      </w:r>
    </w:p>
    <w:p>
      <w:r>
        <w:t>6.3 If given more time, what would you improve or add?</w:t>
        <w:br/>
        <w:t>Add scoring, explanations for each answer, and memory of past mistakes to help students improve.</w:t>
      </w:r>
    </w:p>
    <w:p>
      <w:r>
        <w:t>6.4 What did you learn about ChatGPT or prompt design?</w:t>
        <w:br/>
        <w:t>That each step (understanding, tracking, planning, output) must be treated as its own mini-function. Modular prompts work best.</w:t>
      </w:r>
    </w:p>
    <w:p>
      <w:r>
        <w:t>6.5 Did you ever feel stuck? How did you handle it?</w:t>
        <w:br/>
        <w:t>Yes, when Gemini responses were too long or freeform. I asked ChatGPT how to make the prompt more structured.</w:t>
      </w:r>
    </w:p>
    <w:p>
      <w:pPr>
        <w:pStyle w:val="Heading2"/>
      </w:pPr>
      <w:r>
        <w:t>🧠 SECTION 7: HACK VALUE (Optional)</w:t>
      </w:r>
    </w:p>
    <w:p>
      <w:r>
        <w:t>Integrated Google Gemini API to generate live quiz content.</w:t>
        <w:br/>
        <w:t>Used a memory class in Python to simulate state tracking across multiple turns.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